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D37815C" wp14:textId="77777777">
      <w:pPr>
        <w:pStyle w:val="Heading1"/>
      </w:pPr>
      <w:r>
        <w:t>How to Add a FAQ in the Admin Panel</w:t>
      </w:r>
    </w:p>
    <w:p xmlns:wp14="http://schemas.microsoft.com/office/word/2010/wordml" w14:paraId="4848743C" wp14:textId="77777777">
      <w:pPr>
        <w:pStyle w:val="Heading2"/>
      </w:pPr>
      <w:r>
        <w:t>Step 1: Navigate to the FAQs Section</w:t>
      </w:r>
    </w:p>
    <w:p xmlns:wp14="http://schemas.microsoft.com/office/word/2010/wordml" w14:paraId="512BE49E" wp14:textId="77777777">
      <w:r>
        <w:t>• Go to the sidebar on the left.</w:t>
      </w:r>
      <w:r>
        <w:br/>
      </w:r>
      <w:r>
        <w:t>• Click on the 'FAQs' option.</w:t>
      </w:r>
    </w:p>
    <w:p xmlns:wp14="http://schemas.microsoft.com/office/word/2010/wordml" w14:paraId="672A6659" wp14:textId="77777777">
      <w:r w:rsidR="739F718B">
        <w:drawing>
          <wp:inline xmlns:wp14="http://schemas.microsoft.com/office/word/2010/wordprocessingDrawing" wp14:editId="13D35F21" wp14:anchorId="4A1E6B8F">
            <wp:extent cx="2211063" cy="3863622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3516455320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1063" cy="38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216473" wp14:textId="77777777">
      <w:pPr>
        <w:pStyle w:val="Heading2"/>
      </w:pPr>
      <w:r>
        <w:t>Step 2: Click on "Create New FAQ"</w:t>
      </w:r>
    </w:p>
    <w:p xmlns:wp14="http://schemas.microsoft.com/office/word/2010/wordml" w14:paraId="0A60196A" wp14:textId="77777777">
      <w:r>
        <w:t>• In the FAQs dashboard, click the 'Create New Faq' button at the top right.</w:t>
      </w:r>
    </w:p>
    <w:p xmlns:wp14="http://schemas.microsoft.com/office/word/2010/wordml" w14:paraId="0A37501D" wp14:textId="77777777"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59759DE4" wp14:editId="7777777">
            <wp:extent cx="5029200" cy="6384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11 at 12.22.54 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8473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14:paraId="556F0C7F" wp14:textId="77777777">
      <w:pPr>
        <w:pStyle w:val="Heading2"/>
      </w:pPr>
      <w:r>
        <w:t>Step 3: Add Your FAQ Details</w:t>
      </w:r>
    </w:p>
    <w:p xmlns:wp14="http://schemas.microsoft.com/office/word/2010/wordml" w14:paraId="30029B95" wp14:textId="77777777">
      <w:r>
        <w:t>• Enter the Question in the first field.</w:t>
      </w:r>
      <w:r>
        <w:br/>
      </w:r>
      <w:r>
        <w:t>• Enter the Answer in the second field.</w:t>
      </w:r>
      <w:r>
        <w:br/>
      </w:r>
      <w:r>
        <w:t>• Click the 'Submit' button to save.</w:t>
      </w:r>
      <w:r>
        <w:br/>
      </w:r>
      <w:r>
        <w:t>• Use 'Back' if you want to return without saving.</w:t>
      </w:r>
    </w:p>
    <w:p xmlns:wp14="http://schemas.microsoft.com/office/word/2010/wordml" w14:paraId="5DAB6C7B" wp14:textId="77777777">
      <w:r>
        <w:drawing>
          <wp:inline xmlns:a="http://schemas.openxmlformats.org/drawingml/2006/main" xmlns:pic="http://schemas.openxmlformats.org/drawingml/2006/picture" xmlns:wp14="http://schemas.microsoft.com/office/word/2010/wordprocessingDrawing" wp14:anchorId="3754EE98" wp14:editId="7777777">
            <wp:extent cx="5029200" cy="22714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11 at 12.23.07 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14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9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31B73A6-6AF8-46E1-ADCB-290EE9CBA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2.png" Id="rId10" /><Relationship Type="http://schemas.openxmlformats.org/officeDocument/2006/relationships/image" Target="media/image3.png" Id="rId11" /><Relationship Type="http://schemas.openxmlformats.org/officeDocument/2006/relationships/image" Target="/media/image4.png" Id="Rf3516455320c4f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Neha  Solanki</lastModifiedBy>
  <revision>2</revision>
  <dcterms:created xsi:type="dcterms:W3CDTF">2013-12-23T23:15:00.0000000Z</dcterms:created>
  <dcterms:modified xsi:type="dcterms:W3CDTF">2025-07-11T07:59:14.5246787Z</dcterms:modified>
  <category/>
</coreProperties>
</file>