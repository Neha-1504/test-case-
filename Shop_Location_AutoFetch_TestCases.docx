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Suite: Shop Location Auto-Fetch (within 10km Radius)</w:t>
      </w:r>
    </w:p>
    <w:p>
      <w:pPr>
        <w:pStyle w:val="Heading2"/>
      </w:pPr>
      <w:r>
        <w:t>Test Case ID: GN_LOC_001</w:t>
      </w:r>
    </w:p>
    <w:p>
      <w:r>
        <w:t>Type: Positive</w:t>
      </w:r>
    </w:p>
    <w:p>
      <w:r>
        <w:t>Title: Auto-fetch shops within 10km of user’s current location</w:t>
      </w:r>
    </w:p>
    <w:p>
      <w:r>
        <w:t>Steps to Execute:</w:t>
        <w:br/>
        <w:t>1. Launch the app</w:t>
        <w:br/>
        <w:t>2. Allow location permission</w:t>
        <w:br/>
        <w:t>3. Navigate to 'Nearby Shops'</w:t>
        <w:br/>
        <w:t>4. Wait for list to load</w:t>
      </w:r>
    </w:p>
    <w:p>
      <w:r>
        <w:t>Expected Result:</w:t>
        <w:br/>
        <w:t>All shops within 10km are listed with name, distance, and contact</w:t>
      </w:r>
    </w:p>
    <w:p/>
    <w:p>
      <w:pPr>
        <w:pStyle w:val="Heading2"/>
      </w:pPr>
      <w:r>
        <w:t>Test Case ID: GN_LOC_002</w:t>
      </w:r>
    </w:p>
    <w:p>
      <w:r>
        <w:t>Type: Positive</w:t>
      </w:r>
    </w:p>
    <w:p>
      <w:r>
        <w:t>Title: Shops sorted by proximity (nearest first)</w:t>
      </w:r>
    </w:p>
    <w:p>
      <w:r>
        <w:t>Steps to Execute:</w:t>
        <w:br/>
        <w:t>1. Fetch nearby shops</w:t>
        <w:br/>
        <w:t>2. Check order of listing</w:t>
      </w:r>
    </w:p>
    <w:p>
      <w:r>
        <w:t>Expected Result:</w:t>
        <w:br/>
        <w:t>Shops sorted in ascending order of distance (e.g., 1km, 3km, 5km...)</w:t>
      </w:r>
    </w:p>
    <w:p/>
    <w:p>
      <w:pPr>
        <w:pStyle w:val="Heading2"/>
      </w:pPr>
      <w:r>
        <w:t>Test Case ID: GN_LOC_NEG_001</w:t>
      </w:r>
    </w:p>
    <w:p>
      <w:r>
        <w:t>Type: Negative</w:t>
      </w:r>
    </w:p>
    <w:p>
      <w:r>
        <w:t>Title: Location permission denied by user</w:t>
      </w:r>
    </w:p>
    <w:p>
      <w:r>
        <w:t>Steps to Execute:</w:t>
        <w:br/>
        <w:t>1. Launch app</w:t>
        <w:br/>
        <w:t>2. Deny location access</w:t>
        <w:br/>
        <w:t>3. Navigate to 'Nearby Shops'</w:t>
      </w:r>
    </w:p>
    <w:p>
      <w:r>
        <w:t>Expected Result:</w:t>
        <w:br/>
        <w:t>Show error: 'Location access required' and button to enable</w:t>
      </w:r>
    </w:p>
    <w:p/>
    <w:p>
      <w:pPr>
        <w:pStyle w:val="Heading2"/>
      </w:pPr>
      <w:r>
        <w:t>Test Case ID: GN_LOC_NEG_002</w:t>
      </w:r>
    </w:p>
    <w:p>
      <w:r>
        <w:t>Type: Negative</w:t>
      </w:r>
    </w:p>
    <w:p>
      <w:r>
        <w:t>Title: No shop found within 10km</w:t>
      </w:r>
    </w:p>
    <w:p>
      <w:r>
        <w:t>Steps to Execute:</w:t>
        <w:br/>
        <w:t>1. Set GPS to remote location</w:t>
        <w:br/>
        <w:t>2. Open 'Nearby Shops'</w:t>
      </w:r>
    </w:p>
    <w:p>
      <w:r>
        <w:t>Expected Result:</w:t>
        <w:br/>
        <w:t>Message: 'No shops available nearby' with retry option</w:t>
      </w:r>
    </w:p>
    <w:p/>
    <w:p>
      <w:pPr>
        <w:pStyle w:val="Heading2"/>
      </w:pPr>
      <w:r>
        <w:t>Test Case ID: GN_LOC_BOUND_001</w:t>
      </w:r>
    </w:p>
    <w:p>
      <w:r>
        <w:t>Type: Boundary</w:t>
      </w:r>
    </w:p>
    <w:p>
      <w:r>
        <w:t>Title: Shop located at exactly 10.0 km</w:t>
      </w:r>
    </w:p>
    <w:p>
      <w:r>
        <w:t>Steps to Execute:</w:t>
        <w:br/>
        <w:t>1. Use mock GPS with shop exactly 10.0 km away</w:t>
        <w:br/>
        <w:t>2. Open 'Nearby Shops'</w:t>
      </w:r>
    </w:p>
    <w:p>
      <w:r>
        <w:t>Expected Result:</w:t>
        <w:br/>
        <w:t>Shop should be included in the result</w:t>
      </w:r>
    </w:p>
    <w:p/>
    <w:p>
      <w:pPr>
        <w:pStyle w:val="Heading2"/>
      </w:pPr>
      <w:r>
        <w:t>Test Case ID: GN_LOC_PERF_001</w:t>
      </w:r>
    </w:p>
    <w:p>
      <w:r>
        <w:t>Type: Performance</w:t>
      </w:r>
    </w:p>
    <w:p>
      <w:r>
        <w:t>Title: Time to fetch shop list with 4G</w:t>
      </w:r>
    </w:p>
    <w:p>
      <w:r>
        <w:t>Steps to Execute:</w:t>
        <w:br/>
        <w:t>1. Launch app on 4G network</w:t>
        <w:br/>
        <w:t>2. Open 'Nearby Shops'</w:t>
        <w:br/>
        <w:t>3. Measure load time</w:t>
      </w:r>
    </w:p>
    <w:p>
      <w:r>
        <w:t>Expected Result:</w:t>
        <w:br/>
        <w:t>Shop list loads in &lt; 3 seconds</w:t>
      </w:r>
    </w:p>
    <w:p/>
    <w:p>
      <w:pPr>
        <w:pStyle w:val="Heading2"/>
      </w:pPr>
      <w:r>
        <w:t>Test Case ID: GN_LOC_SEC_001</w:t>
      </w:r>
    </w:p>
    <w:p>
      <w:r>
        <w:t>Type: Security</w:t>
      </w:r>
    </w:p>
    <w:p>
      <w:r>
        <w:t>Title: User disables location from phone settings mid-session</w:t>
      </w:r>
    </w:p>
    <w:p>
      <w:r>
        <w:t>Steps to Execute:</w:t>
        <w:br/>
        <w:t>1. Launch app</w:t>
        <w:br/>
        <w:t>2. Navigate to 'Nearby Shops'</w:t>
        <w:br/>
        <w:t>3. Turn off location from phone settings</w:t>
      </w:r>
    </w:p>
    <w:p>
      <w:r>
        <w:t>Expected Result:</w:t>
        <w:br/>
        <w:t>Prompt user to re-enable or fallback to manual search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