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OTP Expired, Reuse, and Mobile Change Test Cases</w:t>
      </w:r>
    </w:p>
    <w:p>
      <w:pPr>
        <w:pStyle w:val="Heading2"/>
      </w:pPr>
      <w:r>
        <w:t>Use Expired OTP After Timeout</w:t>
      </w:r>
    </w:p>
    <w:p>
      <w:r>
        <w:t>Test Case ID: TC_OTP_001</w:t>
      </w:r>
    </w:p>
    <w:p>
      <w:r>
        <w:t>Precondition: User has received an OTP via SMS</w:t>
      </w:r>
    </w:p>
    <w:p>
      <w:r>
        <w:t>Test Steps:</w:t>
      </w:r>
    </w:p>
    <w:p>
      <w:pPr>
        <w:pStyle w:val="ListNumber"/>
      </w:pPr>
      <w:r>
        <w:t>1. Trigger OTP to mobile</w:t>
      </w:r>
    </w:p>
    <w:p>
      <w:pPr>
        <w:pStyle w:val="ListNumber"/>
      </w:pPr>
      <w:r>
        <w:t>2. Wait for 6 minutes</w:t>
      </w:r>
    </w:p>
    <w:p>
      <w:pPr>
        <w:pStyle w:val="ListNumber"/>
      </w:pPr>
      <w:r>
        <w:t>3. Enter expired OTP</w:t>
      </w:r>
    </w:p>
    <w:p>
      <w:r>
        <w:t>Expected Result: OTP has expired. Please request a new OTP.</w:t>
      </w:r>
    </w:p>
    <w:p>
      <w:r>
        <w:t>Severity: High</w:t>
      </w:r>
    </w:p>
    <w:p>
      <w:r>
        <w:t>Priority: High</w:t>
      </w:r>
    </w:p>
    <w:p>
      <w:pPr>
        <w:pStyle w:val="Heading2"/>
      </w:pPr>
      <w:r>
        <w:t>Reuse OTP After Requesting New One</w:t>
      </w:r>
    </w:p>
    <w:p>
      <w:r>
        <w:t>Test Case ID: TC_OTP_002</w:t>
      </w:r>
    </w:p>
    <w:p>
      <w:r>
        <w:t>Precondition: User has requested an OTP</w:t>
      </w:r>
    </w:p>
    <w:p>
      <w:r>
        <w:t>Test Steps:</w:t>
      </w:r>
    </w:p>
    <w:p>
      <w:pPr>
        <w:pStyle w:val="ListNumber"/>
      </w:pPr>
      <w:r>
        <w:t>1. Request OTP1</w:t>
      </w:r>
    </w:p>
    <w:p>
      <w:pPr>
        <w:pStyle w:val="ListNumber"/>
      </w:pPr>
      <w:r>
        <w:t>2. Request OTP2</w:t>
      </w:r>
    </w:p>
    <w:p>
      <w:pPr>
        <w:pStyle w:val="ListNumber"/>
      </w:pPr>
      <w:r>
        <w:t>3. Enter OTP1</w:t>
      </w:r>
    </w:p>
    <w:p>
      <w:r>
        <w:t>Expected Result: Invalid OTP. Please use the latest OTP sent to your number.</w:t>
      </w:r>
    </w:p>
    <w:p>
      <w:r>
        <w:t>Severity: Medium</w:t>
      </w:r>
    </w:p>
    <w:p>
      <w:r>
        <w:t>Priority: High</w:t>
      </w:r>
    </w:p>
    <w:p>
      <w:pPr>
        <w:pStyle w:val="Heading2"/>
      </w:pPr>
      <w:r>
        <w:t>Use OTP from Previous Mobile After Changing Number</w:t>
      </w:r>
    </w:p>
    <w:p>
      <w:r>
        <w:t>Test Case ID: TC_OTP_003</w:t>
      </w:r>
    </w:p>
    <w:p>
      <w:r>
        <w:t>Precondition: User is on mobile update screen</w:t>
      </w:r>
    </w:p>
    <w:p>
      <w:r>
        <w:t>Test Steps:</w:t>
      </w:r>
    </w:p>
    <w:p>
      <w:pPr>
        <w:pStyle w:val="ListNumber"/>
      </w:pPr>
      <w:r>
        <w:t>1. Request OTP on Number A</w:t>
      </w:r>
    </w:p>
    <w:p>
      <w:pPr>
        <w:pStyle w:val="ListNumber"/>
      </w:pPr>
      <w:r>
        <w:t>2. Change to Number B</w:t>
      </w:r>
    </w:p>
    <w:p>
      <w:pPr>
        <w:pStyle w:val="ListNumber"/>
      </w:pPr>
      <w:r>
        <w:t>3. Enter OTP from A</w:t>
      </w:r>
    </w:p>
    <w:p>
      <w:r>
        <w:t>Expected Result: OTP does not match the current mobile number.</w:t>
      </w:r>
    </w:p>
    <w:p>
      <w:r>
        <w:t>Severity: High</w:t>
      </w:r>
    </w:p>
    <w:p>
      <w:r>
        <w:t>Priority: High</w:t>
      </w:r>
    </w:p>
    <w:p>
      <w:pPr>
        <w:pStyle w:val="Heading2"/>
      </w:pPr>
      <w:r>
        <w:t>Use OTP from Previous Session</w:t>
      </w:r>
    </w:p>
    <w:p>
      <w:r>
        <w:t>Test Case ID: TC_OTP_004</w:t>
      </w:r>
    </w:p>
    <w:p>
      <w:r>
        <w:t>Precondition: OTP session expired or user logged out</w:t>
      </w:r>
    </w:p>
    <w:p>
      <w:r>
        <w:t>Test Steps:</w:t>
      </w:r>
    </w:p>
    <w:p>
      <w:pPr>
        <w:pStyle w:val="ListNumber"/>
      </w:pPr>
      <w:r>
        <w:t>1. Request OTP</w:t>
      </w:r>
    </w:p>
    <w:p>
      <w:pPr>
        <w:pStyle w:val="ListNumber"/>
      </w:pPr>
      <w:r>
        <w:t>2. Logout</w:t>
      </w:r>
    </w:p>
    <w:p>
      <w:pPr>
        <w:pStyle w:val="ListNumber"/>
      </w:pPr>
      <w:r>
        <w:t>3. Log in and use old OTP</w:t>
      </w:r>
    </w:p>
    <w:p>
      <w:r>
        <w:t>Expected Result: OTP expired. Please request a new OTP.</w:t>
      </w:r>
    </w:p>
    <w:p>
      <w:r>
        <w:t>Severity: Medium</w:t>
      </w:r>
    </w:p>
    <w:p>
      <w:r>
        <w:t>Priority: Medium</w:t>
      </w:r>
    </w:p>
    <w:p>
      <w:pPr>
        <w:pStyle w:val="Heading2"/>
      </w:pPr>
      <w:r>
        <w:t>Rapid OTP Request and Use of Earlier OTP</w:t>
      </w:r>
    </w:p>
    <w:p>
      <w:r>
        <w:t>Test Case ID: TC_OTP_005</w:t>
      </w:r>
    </w:p>
    <w:p>
      <w:r>
        <w:t>Precondition: None</w:t>
      </w:r>
    </w:p>
    <w:p>
      <w:r>
        <w:t>Test Steps:</w:t>
      </w:r>
    </w:p>
    <w:p>
      <w:pPr>
        <w:pStyle w:val="ListNumber"/>
      </w:pPr>
      <w:r>
        <w:t>1. Request OTP1</w:t>
      </w:r>
    </w:p>
    <w:p>
      <w:pPr>
        <w:pStyle w:val="ListNumber"/>
      </w:pPr>
      <w:r>
        <w:t>2. Request OTP2</w:t>
      </w:r>
    </w:p>
    <w:p>
      <w:pPr>
        <w:pStyle w:val="ListNumber"/>
      </w:pPr>
      <w:r>
        <w:t>3. Enter OTP1</w:t>
      </w:r>
    </w:p>
    <w:p>
      <w:r>
        <w:t>Expected Result: This OTP has been invalidated.</w:t>
      </w:r>
    </w:p>
    <w:p>
      <w:r>
        <w:t>Severity: Medium</w:t>
      </w:r>
    </w:p>
    <w:p>
      <w:r>
        <w:t>Priority: High</w:t>
      </w:r>
    </w:p>
    <w:p>
      <w:pPr>
        <w:pStyle w:val="Heading2"/>
      </w:pPr>
      <w:r>
        <w:t>Expired OTP in Password Reset</w:t>
      </w:r>
    </w:p>
    <w:p>
      <w:r>
        <w:t>Test Case ID: TC_OTP_006</w:t>
      </w:r>
    </w:p>
    <w:p>
      <w:r>
        <w:t>Precondition: User is on forgot password screen</w:t>
      </w:r>
    </w:p>
    <w:p>
      <w:r>
        <w:t>Test Steps:</w:t>
      </w:r>
    </w:p>
    <w:p>
      <w:pPr>
        <w:pStyle w:val="ListNumber"/>
      </w:pPr>
      <w:r>
        <w:t>1. Request OTP</w:t>
      </w:r>
    </w:p>
    <w:p>
      <w:pPr>
        <w:pStyle w:val="ListNumber"/>
      </w:pPr>
      <w:r>
        <w:t>2. Wait for expiry</w:t>
      </w:r>
    </w:p>
    <w:p>
      <w:pPr>
        <w:pStyle w:val="ListNumber"/>
      </w:pPr>
      <w:r>
        <w:t>3. Enter expired OTP</w:t>
      </w:r>
    </w:p>
    <w:p>
      <w:r>
        <w:t>Expected Result: OTP expired. Please request again.</w:t>
      </w:r>
    </w:p>
    <w:p>
      <w:r>
        <w:t>Severity: Medium</w:t>
      </w:r>
    </w:p>
    <w:p>
      <w:r>
        <w:t>Priority: Medium</w:t>
      </w:r>
    </w:p>
    <w:p>
      <w:pPr>
        <w:pStyle w:val="Heading2"/>
      </w:pPr>
      <w:r>
        <w:t>Resent Same OTP Used After Expiry</w:t>
      </w:r>
    </w:p>
    <w:p>
      <w:r>
        <w:t>Test Case ID: TC_OTP_007</w:t>
      </w:r>
    </w:p>
    <w:p>
      <w:r>
        <w:t>Precondition: OTP resend reuses the same OTP code</w:t>
      </w:r>
    </w:p>
    <w:p>
      <w:r>
        <w:t>Test Steps:</w:t>
      </w:r>
    </w:p>
    <w:p>
      <w:pPr>
        <w:pStyle w:val="ListNumber"/>
      </w:pPr>
      <w:r>
        <w:t>1. Resend same OTP</w:t>
      </w:r>
    </w:p>
    <w:p>
      <w:pPr>
        <w:pStyle w:val="ListNumber"/>
      </w:pPr>
      <w:r>
        <w:t>2. Wait for expiry</w:t>
      </w:r>
    </w:p>
    <w:p>
      <w:pPr>
        <w:pStyle w:val="ListNumber"/>
      </w:pPr>
      <w:r>
        <w:t>3. Enter OTP</w:t>
      </w:r>
    </w:p>
    <w:p>
      <w:r>
        <w:t>Expected Result: OTP expired. Request a new one.</w:t>
      </w:r>
    </w:p>
    <w:p>
      <w:r>
        <w:t>Severity: Medium</w:t>
      </w:r>
    </w:p>
    <w:p>
      <w:r>
        <w:t>Priority: Low</w:t>
      </w:r>
    </w:p>
    <w:p>
      <w:pPr>
        <w:pStyle w:val="Heading1"/>
      </w:pPr>
      <w:r>
        <w:t>Negative Test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 ID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</w:tr>
      <w:tr>
        <w:tc>
          <w:tcPr>
            <w:tcW w:type="dxa" w:w="2880"/>
          </w:tcPr>
          <w:p>
            <w:r>
              <w:t>TC_N_001</w:t>
            </w:r>
          </w:p>
        </w:tc>
        <w:tc>
          <w:tcPr>
            <w:tcW w:type="dxa" w:w="2880"/>
          </w:tcPr>
          <w:p>
            <w:r>
              <w:t>Use OTP sent to a different user</w:t>
            </w:r>
          </w:p>
        </w:tc>
        <w:tc>
          <w:tcPr>
            <w:tcW w:type="dxa" w:w="2880"/>
          </w:tcPr>
          <w:p>
            <w:r>
              <w:t>OTP invalid or expired</w:t>
            </w:r>
          </w:p>
        </w:tc>
      </w:tr>
      <w:tr>
        <w:tc>
          <w:tcPr>
            <w:tcW w:type="dxa" w:w="2880"/>
          </w:tcPr>
          <w:p>
            <w:r>
              <w:t>TC_N_002</w:t>
            </w:r>
          </w:p>
        </w:tc>
        <w:tc>
          <w:tcPr>
            <w:tcW w:type="dxa" w:w="2880"/>
          </w:tcPr>
          <w:p>
            <w:r>
              <w:t>Change mobile number and reuse old OTP</w:t>
            </w:r>
          </w:p>
        </w:tc>
        <w:tc>
          <w:tcPr>
            <w:tcW w:type="dxa" w:w="2880"/>
          </w:tcPr>
          <w:p>
            <w:r>
              <w:t>OTP mismatch with new number</w:t>
            </w:r>
          </w:p>
        </w:tc>
      </w:tr>
      <w:tr>
        <w:tc>
          <w:tcPr>
            <w:tcW w:type="dxa" w:w="2880"/>
          </w:tcPr>
          <w:p>
            <w:r>
              <w:t>TC_N_003</w:t>
            </w:r>
          </w:p>
        </w:tc>
        <w:tc>
          <w:tcPr>
            <w:tcW w:type="dxa" w:w="2880"/>
          </w:tcPr>
          <w:p>
            <w:r>
              <w:t>Modify OTP manually</w:t>
            </w:r>
          </w:p>
        </w:tc>
        <w:tc>
          <w:tcPr>
            <w:tcW w:type="dxa" w:w="2880"/>
          </w:tcPr>
          <w:p>
            <w:r>
              <w:t>Invalid OTP format. Please check and try again.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